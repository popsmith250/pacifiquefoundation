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Pacifique Foundation Website Code</w:t>
      </w:r>
    </w:p>
    <w:p>
      <w:r>
        <w:br/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initial-scale=1.0"/&gt;</w:t>
        <w:br/>
        <w:t xml:space="preserve">  &lt;title&gt;Pacifique Foundation&lt;/title&gt;</w:t>
        <w:br/>
        <w:t xml:space="preserve">  &lt;style&gt;</w:t>
        <w:br/>
        <w:t xml:space="preserve">    body {</w:t>
        <w:br/>
        <w:t xml:space="preserve">      font-family: Arial, sans-serif;</w:t>
        <w:br/>
        <w:t xml:space="preserve">      margin: 0; padding: 0;</w:t>
        <w:br/>
        <w:t xml:space="preserve">      background-color: #f4f4f4;</w:t>
        <w:br/>
        <w:t xml:space="preserve">      color: #333;</w:t>
        <w:br/>
        <w:t xml:space="preserve">    }</w:t>
        <w:br/>
        <w:t xml:space="preserve">    header {</w:t>
        <w:br/>
        <w:t xml:space="preserve">      background-color: #009688;</w:t>
        <w:br/>
        <w:t xml:space="preserve">      color: white;</w:t>
        <w:br/>
        <w:t xml:space="preserve">      padding: 30px 20px;</w:t>
        <w:br/>
        <w:t xml:space="preserve">      text-align: center;</w:t>
        <w:br/>
        <w:t xml:space="preserve">    }</w:t>
        <w:br/>
        <w:t xml:space="preserve">    section {</w:t>
        <w:br/>
        <w:t xml:space="preserve">      padding: 20px;</w:t>
        <w:br/>
        <w:t xml:space="preserve">      max-width: 800px;</w:t>
        <w:br/>
        <w:t xml:space="preserve">      margin: auto;</w:t>
        <w:br/>
        <w:t xml:space="preserve">    }</w:t>
        <w:br/>
        <w:t xml:space="preserve">    footer {</w:t>
        <w:br/>
        <w:t xml:space="preserve">      background-color: #333;</w:t>
        <w:br/>
        <w:t xml:space="preserve">      color: white;</w:t>
        <w:br/>
        <w:t xml:space="preserve">      text-align: center;</w:t>
        <w:br/>
        <w:t xml:space="preserve">      padding: 15px;</w:t>
        <w:br/>
        <w:t xml:space="preserve">      margin-top: 30px;</w:t>
        <w:br/>
        <w:t xml:space="preserve">    }</w:t>
        <w:br/>
        <w:t xml:space="preserve">    h2 {</w:t>
        <w:br/>
        <w:t xml:space="preserve">      color: #009688;</w:t>
        <w:br/>
        <w:t xml:space="preserve">    }</w:t>
        <w:br/>
        <w:t xml:space="preserve">  &lt;/style&gt;</w:t>
        <w:br/>
        <w:t>&lt;/head&gt;</w:t>
        <w:br/>
        <w:t>&lt;body&gt;</w:t>
        <w:br/>
        <w:t xml:space="preserve">  &lt;header&gt;</w:t>
        <w:br/>
        <w:t xml:space="preserve">    &lt;h1&gt;Pacifique Foundation&lt;/h1&gt;</w:t>
        <w:br/>
        <w:t xml:space="preserve">    &lt;p&gt;&lt;em&gt;Charity • Humanity • Hope&lt;/em&gt;&lt;/p&gt;</w:t>
        <w:br/>
        <w:t xml:space="preserve">  &lt;/header&gt;</w:t>
        <w:br/>
        <w:br/>
        <w:t xml:space="preserve">  &lt;section&gt;</w:t>
        <w:br/>
        <w:t xml:space="preserve">    &lt;h2&gt;Our Mission&lt;/h2&gt;</w:t>
        <w:br/>
        <w:t xml:space="preserve">    &lt;p&gt;The Pacifique Foundation is dedicated to improving lives through education, healthcare, and humanitarian outreach. We believe in the power of compassion and community support.&lt;/p&gt;</w:t>
        <w:br/>
        <w:br/>
        <w:t xml:space="preserve">    &lt;h2&gt;How to Donate&lt;/h2&gt;</w:t>
        <w:br/>
        <w:t xml:space="preserve">    &lt;ul&gt;</w:t>
        <w:br/>
        <w:t xml:space="preserve">      &lt;li&gt;&lt;strong&gt;Mobile Money:&lt;/strong&gt; +250 78X XXX XXX&lt;/li&gt;</w:t>
        <w:br/>
        <w:t xml:space="preserve">      &lt;li&gt;&lt;strong&gt;Bank Transfer:&lt;/strong&gt; Pacifique Foundation, Bank of Kigali, Acc. No. 123456789&lt;/li&gt;</w:t>
        <w:br/>
        <w:t xml:space="preserve">      &lt;li&gt;&lt;strong&gt;PayPal:&lt;/strong&gt; donate@pacifiquefoundation.org&lt;/li&gt;</w:t>
        <w:br/>
        <w:t xml:space="preserve">    &lt;/ul&gt;</w:t>
        <w:br/>
        <w:br/>
        <w:t xml:space="preserve">    &lt;h2&gt;Contact Us&lt;/h2&gt;</w:t>
        <w:br/>
        <w:t xml:space="preserve">    &lt;p&gt;Email: contact@pacifiquefoundation.org&lt;/p&gt;</w:t>
        <w:br/>
        <w:t xml:space="preserve">    &lt;p&gt;Phone: +250 78X XXX XXX&lt;/p&gt;</w:t>
        <w:br/>
        <w:t xml:space="preserve">  &lt;/section&gt;</w:t>
        <w:br/>
        <w:br/>
        <w:t xml:space="preserve">  &lt;footer&gt;</w:t>
        <w:br/>
        <w:t xml:space="preserve">    &lt;p&gt;&amp;copy; 2025 Pacifique Foundation. All rights reserved.&lt;/p&gt;</w:t>
        <w:br/>
        <w:t xml:space="preserve">  &lt;/footer&gt;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